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Wesley Turner</w:t>
      </w:r>
    </w:p>
    <w:p>
      <w:pPr>
        <w:jc w:val="center"/>
      </w:pPr>
      <w:r>
        <w:t>CM 1295</w:t>
      </w:r>
    </w:p>
    <w:p>
      <w:pPr>
        <w:jc w:val="center"/>
      </w:pPr>
      <w:r>
        <w:t>AC Circuits</w:t>
      </w:r>
    </w:p>
    <w:p>
      <w:pPr>
        <w:jc w:val="center"/>
      </w:pPr>
      <w:r>
        <w:t>ECE 204-03</w:t>
      </w:r>
    </w:p>
    <w:p>
      <w:pPr>
        <w:jc w:val="center"/>
      </w:pPr>
      <w:r>
        <w:t>HW # 1</w:t>
      </w:r>
    </w:p>
    <w:p/>
    <w:p/>
    <w:p/>
    <w:p/>
    <w:p/>
    <w:p/>
    <w:p/>
    <w:p/>
    <w:p/>
    <w:p/>
    <w:p>
      <w:pPr>
        <w:jc w:val="center"/>
      </w:pPr>
      <w:r>
        <w:t>1__________</w:t>
      </w:r>
    </w:p>
    <w:p>
      <w:pPr>
        <w:jc w:val="center"/>
      </w:pPr>
      <w:r>
        <w:t>2__________</w:t>
      </w:r>
    </w:p>
    <w:p>
      <w:pPr>
        <w:jc w:val="center"/>
      </w:pPr>
      <w:r>
        <w:t>3__________</w:t>
      </w:r>
    </w:p>
    <w:p>
      <w:pPr>
        <w:jc w:val="center"/>
      </w:pPr>
      <w:r>
        <w:t>4__________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